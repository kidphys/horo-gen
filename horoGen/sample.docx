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Tình yêu</w:t>
      </w:r>
    </w:p>
    <w:p>
      <w:pPr>
        <w:pStyle w:val="Heading3"/>
      </w:pPr>
      <w:r>
        <w:t>Cung Mọc ở Bạch Dương</w:t>
      </w:r>
    </w:p>
    <w:p>
      <w:r>
        <w:t xml:space="preserve">Bạn đương đầu trực diện với cuộc sống và quăng mình vào những thử thách, trải nghiệm mới mẻ cùng với sự nhiệt tình và lòng say mê. Thẳng thắn, quyết đoán và luôn làm chủ những việc mình phải làm. Với bản chất vô tư ngay thẳng và không biết dối trá, bạn luôn thể hiện mình một cách tự tin, thậm chí đôi khi kiêu ngạo. Tính cách thẳng thắn đó khiến bạn nhiều lúc thiếu tế nhị, vô tâm, và có thể hoàn toàn không mảy may chú ý đến những điều mà mọi người xung quanh cần và quan tâm, điều đó vô tình làm bạn trở thành ích kỷ. Là một người tự lập, không phụ thuộc vào ý kiến của mọi người xung quanh và không như những người khác luôn cần phải được giúp đỡ, bạn thường bỏ qua những điều đó. Sống đúng với bản chất của con người mình và không ngại một mình một lối, bạn cảm thấy mình dường như khó hòa đồng và thường cảm thấy rất khó khăn để chan hòa với mọi người xung quanh. Thế nên bạn dường như hay nhắm tới vị trí của những người thủ lĩnh, hoặc chỉ đơn giản sống cô độc một mình mà thôi. 
Bạn là con người của hành động, năng nổ và trưởng thành trong sự tự do, những thách thức và các hoạt động sôi nổi. Những suy nghĩ của bạn thường mang sự đơn giản, trắng đen phân rõ, không bao giờ thích phức tạp hóa mọi chuyện cả. Chính vì thế, bạn luôn hành động một cách mau lẹ, quyết đoán và tự tin. Dường như niềm cảm hứng của bản thân bạn được khơi dậy ngay từ những thứ đơn giản xung quanh cuộc sống, nó kích thích bạn bùng lên sự thích thú tột cùng khiến bạn cảm thấy như có gì đó hối thúc khiến bản thân phải thử, trải nghiệm điều đó một cách táo bạo, mạnh mẽ nhưng đáng tiếc lại không có sự chuẩn bị kỹ lưỡng đến sơ xài. Dường như hai từ kiên nhẫn và cẩn thận không có trong danh mục của bạn. Tuy nhiên, với bản tính không chịu khuất phục, bạn sẽ đạt được những thành công vang dội, có được những khám phá to lớn và cũng không thiếu cả những thất bại đau đớn. Thà cứ làm đi, cứ dấn thân dù có vấp ngã, sai đâu sửa đấy còn hơn là ngồi lì một chỗ và thu mình trong cái vỏ an toàn, đấy là cái phương châm bạn luôn tự nhủ với chính mình. 
Xem nhẹ sự yếu ớt và thụ động của người khác cũng như những thứ mà mọi người hùa nhau theo phong trào, bạn độc lập với con đường của riêng của chính mình. Không phải là một kẻ chạy theo số đông, bạn khiến mọi người xung quanh nhận thấy bạn là một cái tôi độc lập mạnh mẽ, đôi khi có phần hơi thái quá và lộn xộn. Luôn tỏ ra là người mạnh mẽ, bạn cố che giấu đi những điểm yếu, nội tâm dễ tổn thương của chính mình.
</w:t>
      </w:r>
    </w:p>
    <w:p>
      <w:pPr>
        <w:pStyle w:val="Heading3"/>
      </w:pPr>
      <w:r>
        <w:t>Mặt trăng trùng tụ cung Mọc</w:t>
      </w:r>
    </w:p>
    <w:p>
      <w:r>
        <w:t>Bạn là người dễ đồng cảm và dễ bị ảnh hưởng bởi các sắc thái tình cảm và không gian xung quanh. Bạn hòa mình và tự thích nghi bản thân với những người khác. Thường thì bạn sẽ im lặng, lắng nghe và cảm nhận. Bạn là người tinh tế và biết khi nào cần im lặng và chờ đợi. Khi thời điểm tới, bạn hành động theo bản năng, cảm tính và trực giác của mình.</w:t>
      </w:r>
    </w:p>
    <w:p>
      <w:pPr>
        <w:pStyle w:val="Heading3"/>
      </w:pPr>
      <w:r>
        <w:t>Mặt trời ở Song Tử</w:t>
      </w:r>
    </w:p>
    <w:p>
      <w:r>
        <w:t xml:space="preserve">Rất khó khăn để bạn quyết đinh tài năng và khuynh hướng nghề nghiệp của bản thân. Sẽ thật bí bách khi còn biết bao điều thú vị mà bạn lại phải gò mình tập trung vào một thứ. Bạn có thể dễ dàng bị phân tâm bởi những điều hấp dẫn khác. Sự tò mò và háo hức của bạn đưa bạn đến vô vàn những trải nghiệm của cuộc sống, và bạn sẵn sàng nếm trải bất cứ thứ gì, ít nhất thì cũng thử một lần cho biết. Làm những thứ lặp đi lặp lại, ngay cả khi bạn thành thạo cũng là cực hình đối với bạn.
Bạn luôn đọc, quan sát, tìm tòi, các ý tưởng thì lúc nào cũng quay xung quanh do vậy bạn cần một sự khuyến khích tinh thần thường xuyên cũng như cần đồ ăn thức uống vậy. Thực tế, nếu phải lựa chọn giữa một cuốn sách hay và một bộ phim cùng bữa trưa hấp dẫn, nhiều khả năng bạn sẽ chọn cái thứ nhất. Bạn có đầu óc sáng tạo và thường xuyên vận dụng trí tuệ của mình.
Bạn cũng là người ưa hoạt động xã hội, luôn muốn được gặp gỡ, tiếp xúc với người khác. Bạn rất thích vận dụng và biến hóa với ngôn ngữ. Bạn cũng rất thông minh, tinh tế trong việc truyền đạt các ý tưởng của mình một cách thú vị và lưu loát. Viết lách và diễn thuyết là lĩnh vực bạn thực sự có tài.
Bạn khá nhanh nhảu và hay chòng ghẹo người khác, với bạn thường chả có gì là nghiêm trọng. Mặc dù bạn khao khát những thứ đem lại nhiều cảm xúc, nhưng rất khó để bạn đạt được điều đó. Toàn tâm toàn ý vào công việc, chịu trách nhiệm, giữ mình trong khuôn khổ và hạn chế bay nhảy dường như rất rất khó khăn đối với bạn.
Hạnh phúc đối với bạn là được sáng tạo và phát huy khả năng giao tiếp của mình vào những điều có ý nghĩa, để giảng dạy, truyền cảm hứng, hoặc đưa mọi người gần nhau hơn. Bạn suy nghĩ khách quan và thường đưa ra được quan điểm rõ ràng, ngắn gọn và mới mẻ. Sai lầm của bạn ở chỗ bạn thiếu kiên trì, nhẫn nại, bạn có xu hướng bỏ qua, phớt lờ các vấn đề tình cảm sâu sắc và cảm xúc của người khác.
</w:t>
      </w:r>
    </w:p>
    <w:p>
      <w:pPr>
        <w:pStyle w:val="Heading1"/>
      </w:pPr>
      <w:r>
        <w:t>Tình bạn</w:t>
      </w:r>
    </w:p>
    <w:p>
      <w:pPr>
        <w:pStyle w:val="Heading3"/>
      </w:pPr>
      <w:r>
        <w:t>Thuỷ tinh ở Bạch Dương</w:t>
      </w:r>
    </w:p>
    <w:p>
      <w:r>
        <w:t>Thẳng thắn và bộc trực, bạn hào hứng bày tỏ ý tưởng và quan điểm của mình, không ngại chống lại sự đồng thuận và khuấy lên một cuộc tranh cãi nhỏ. Bạn có những ý tưởng sáng tạo, mới mẻ và đầy nhiệt huyết dành cho bất cứ thứ gì mới và chưa ai thử. Tuy nhiên, một khi sự mới lạ phai nhạt đi, bạn bị các ý tưởng hay dự án mới khác cuốn hút. Dường như bạn chẳng bao giờ có đủ thời gian để làm tất cả những gì mình muốn. Bạn trung thực, phát biểu dứt khoát và đầy tính thuyết phục về những gì bạn tin tưởng. Đồng thời, nếu bạn thật sự không đồng tình với ai đó, bạn không thể nào giả vờ như vậy được. Đôi khi, bạn có thể hơi thiếu tế nhị.</w:t>
      </w:r>
    </w:p>
    <w:p>
      <w:pPr>
        <w:pStyle w:val="Heading3"/>
      </w:pPr>
      <w:r>
        <w:t>Thuỷ tinh ở Nhà 2</w:t>
      </w:r>
    </w:p>
    <w:p>
      <w:r>
        <w:t>Bạn thường dùng kỹ năng và sự thông minh vào những vấn đề thiết thực, và bạn quan tâm đến những tác động hữu hình của bất kỳ ý tưởng hoặc khái niệm trừu tượng nào. Bạn rất quan tâm đến tài chính, kinh tế và chiến lược kinh doanh.</w:t>
      </w:r>
    </w:p>
    <w:p>
      <w:pPr>
        <w:pStyle w:val="Heading3"/>
      </w:pPr>
      <w:r>
        <w:t>Mặt trăng ở Song Tử</w:t>
      </w:r>
    </w:p>
    <w:p>
      <w:r>
        <w:t>Bạn nhìn chẳng có vẻ gì giống với một người tình cảm và thường không nhận thức được những cảm xúc thầm kín hay những nhu cầu cảm xúc của người khác và ngay cả của chính bản thân mình. Nước mắt hay những cơn thịnh nộ làm bạn bối rối và khiến bạn cảm thấy không thoải mái. Bạn giải quyết bất đồng bằng lời nói và lý trí, nhưng lại bỏ qua và cười nhạo khi bạn hay ai đó cố gắng chạm đến sự sâu sắc bên trong.Bạn cố tránh những hoàn cảnh buộc phải thể hiện cảm xúc và e dè khi bắt đầu một mối quan hệ gần gũi. 
Bạn cần nhiều lý do để có thể cảm thấy gần gũi với người mà bạn có thể chia sẻ suy nghĩ và sở thích cá nhân. Giao tiếp đối với bạn rất quan trọng. Một người bạn đời ít nói hẳn không phải là sự lựa chọn lý tưởng cho bạn.</w:t>
      </w:r>
    </w:p>
    <w:p>
      <w:pPr>
        <w:pStyle w:val="Heading3"/>
      </w:pPr>
      <w:r>
        <w:t>Cannot found</w:t>
      </w:r>
    </w:p>
    <w:p>
      <w:r>
        <w:t>Cannot found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Employee</dc:creator>
  <cp:keywords/>
  <dc:description>generated by python-docx</dc:description>
  <cp:lastModifiedBy>Steve Canny</cp:lastModifiedBy>
  <cp:revision>2</cp:revision>
  <dcterms:created xsi:type="dcterms:W3CDTF">2013-12-23T23:15:00Z</dcterms:created>
  <dcterms:modified xsi:type="dcterms:W3CDTF">2013-12-23T23:15:00Z</dcterms:modified>
  <cp:category/>
</cp:coreProperties>
</file>